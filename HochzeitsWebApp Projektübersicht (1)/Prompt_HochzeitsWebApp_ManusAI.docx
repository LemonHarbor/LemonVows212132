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 für Manus AI – Hochzeitsplanungs-WebApp</w:t>
      </w:r>
    </w:p>
    <w:p>
      <w:r>
        <w:br/>
        <w:t>Prompt für Manus AI: KI-gestützte Hochzeitsplanungs-WebApp (No-Code, modular, DSGVO-konform, verkaufsfertig)</w:t>
        <w:br/>
        <w:br/>
        <w:t>Ziel:</w:t>
        <w:br/>
        <w:t>Erstelle eine optisch moderne, DSGVO-konforme und vollständig no-code-anpassbare WebApp zur Hochzeitsplanung, inspiriert vom Design von „Eure Hochzeit Online“.</w:t>
        <w:br/>
        <w:t>Die App soll sofort funktionsfähig, intuitiv nutzbar, KI-gestützt, als eigenständiges Produkt verkaufbar und langfristig modular erweiterbar sein.</w:t>
        <w:br/>
        <w:t>Ich bin kein Entwickler – ich möchte die App eigenständig pflegen, mit Manus weiterentwickeln und als White-Label-Lösung vertreiben können.</w:t>
        <w:br/>
        <w:br/>
        <w:t>🧩 Hauptfunktionen (MVP)</w:t>
        <w:br/>
        <w:br/>
        <w:t>1. Visuelles Layout (wie in Screenshots gezeigt):</w:t>
        <w:br/>
        <w:t>- Linkes Menü mit Seiten wie: Ablauf · Infos · Brautpaar · Location · Hotel · Musik · Fotos · Gästebuch · Antwortkarte</w:t>
        <w:br/>
        <w:t>- Seiten an- und abschaltbar für Gäste</w:t>
        <w:br/>
        <w:t>- Inhalte (Bilder, Texte, Bildposition, Titel) sind live &amp; per Klick editierbar – ohne Code</w:t>
        <w:br/>
        <w:t>- „12 Tage noch!“-Countdown oben rechts</w:t>
        <w:br/>
        <w:t>- CI (Farben, Schrift, Logo, Icons, Hintergrund) anpassbar durch Nutzer:innen</w:t>
        <w:br/>
        <w:br/>
        <w:t>2. Planung &amp; Organisation:</w:t>
        <w:br/>
        <w:t>- KI-gestützter Zeitplan</w:t>
        <w:br/>
        <w:t xml:space="preserve">  → automatisch generierte To-dos auf Basis Hochzeitsdatum &amp; Best Practices</w:t>
        <w:br/>
        <w:t xml:space="preserve">  → Timeline &amp; Erinnerungen für Paare + Trauzeug:innen</w:t>
        <w:br/>
        <w:br/>
        <w:t>- Budgetplan &amp; Tracking</w:t>
        <w:br/>
        <w:t xml:space="preserve">  → Kategorien, Ausgaben, Restbudgetanzeige, Visualisierung (z. B. Donut-Chart)</w:t>
        <w:br/>
        <w:br/>
        <w:t>- RSVP-System mit Menüwahl &amp; Antwortkarten</w:t>
        <w:br/>
        <w:t xml:space="preserve">  → Gäste erhalten E-Mail-Link</w:t>
        <w:br/>
        <w:t xml:space="preserve">  → bestätigen Teilnahme, wählen Menü, geben Allergien an</w:t>
        <w:br/>
        <w:t xml:space="preserve">  → schreiben Antwortkommentare (optional sichtbar fürs Paar)</w:t>
        <w:br/>
        <w:br/>
        <w:t>- Interaktiver Tischplaner</w:t>
        <w:br/>
        <w:t xml:space="preserve">  → Drag &amp; Drop</w:t>
        <w:br/>
        <w:t xml:space="preserve">  → farbliche Trennung nach Menü (vegan, vegetarisch, Fleisch etc.)</w:t>
        <w:br/>
        <w:t xml:space="preserve">  → Darstellung von Allergien</w:t>
        <w:br/>
        <w:t xml:space="preserve">  → Konfliktlogik: Gäste, die sich nicht verstehen, werden gewarnt</w:t>
        <w:br/>
        <w:br/>
        <w:t>- Individuelle Hochzeitsseite für Gäste</w:t>
        <w:br/>
        <w:t xml:space="preserve">  → Infohub für Ablauf, Hotels, Musik, Galerie, Gästebuch etc.</w:t>
        <w:br/>
        <w:t xml:space="preserve">  → einfach erstellbar per Modulen &amp; Text-/Bild-Editor</w:t>
        <w:br/>
        <w:br/>
        <w:t>🔧 Technik &amp; Struktur</w:t>
        <w:br/>
        <w:br/>
        <w:t>- No-Code-kompatible Plattform (z. B. Bubble, Glide, Webflow, Tilda)</w:t>
        <w:br/>
        <w:t>- Supabase-Integration als Backend für Daten, Auth &amp; Echtzeit</w:t>
        <w:br/>
        <w:t xml:space="preserve">  → Ich kann Zugriffsrechte bereitstellen – einfach Bescheid geben</w:t>
        <w:br/>
        <w:t>- Hosting: DSGVO-konform (z. B. Netlify EU, Vercel EU, Uberspace)</w:t>
        <w:br/>
        <w:t>- Dokumentation:</w:t>
        <w:br/>
        <w:t xml:space="preserve">  → GitHub für Dev &amp; Versionskontrolle</w:t>
        <w:br/>
        <w:t xml:space="preserve">  → Notion für Featureverwaltung &amp; Anleitung</w:t>
        <w:br/>
        <w:br/>
        <w:t>💰 Verkauf &amp; Monetarisierung (Produktstrategie)</w:t>
        <w:br/>
        <w:br/>
        <w:t>Die App soll so gebaut sein, dass sie nach dem Launch als WebApp-as-a-Service verkauft werden kann. Ich brauche eine skalierbare Produktstrategie mit Pricing:</w:t>
        <w:br/>
        <w:br/>
        <w:t>- White-Label-fähig: neue Paare können sich ihre Seite/Planung selbst aufbauen</w:t>
        <w:br/>
        <w:t>- Bezahlmodelle:</w:t>
        <w:br/>
        <w:t xml:space="preserve">  - Free: Basismodul mit Werbung</w:t>
        <w:br/>
        <w:t xml:space="preserve">  - Basic (€5–9): + PDF-Export, Menüwahl, Countdown</w:t>
        <w:br/>
        <w:t xml:space="preserve">  - Premium (€19–29): + Tischplaner, AI-Textvorschläge, unbegrenzte Bearbeitungen</w:t>
        <w:br/>
        <w:t>- Verkauf über eigene Landingpage</w:t>
        <w:br/>
        <w:t xml:space="preserve">  → automatisierter Kaufprozess (z. B. Stripe/Paypal), Upgrade jederzeit möglich</w:t>
        <w:br/>
        <w:t>- Optional: Integration von Affiliate- oder Dienstleister-Angeboten (z. B. Floristen, Locations)</w:t>
        <w:br/>
        <w:br/>
        <w:t>✅ Ziel dieser Aufgabe</w:t>
        <w:br/>
        <w:br/>
        <w:t>Am Ende soll eine verkaufsfertige, responsive WebApp stehen mit Fokus auf:</w:t>
        <w:br/>
        <w:t>- Budgetplanung</w:t>
        <w:br/>
        <w:t>- Zeitmanagement mit Countdown</w:t>
        <w:br/>
        <w:t>- Einladung &amp; RSVP-System</w:t>
        <w:br/>
        <w:t>- smarter Tischplan mit Konflikt- &amp; Menülogik</w:t>
        <w:br/>
        <w:t>- personalisierbare Hochzeitswebseite für Gäste</w:t>
        <w:br/>
        <w:br/>
        <w:t>Sie muss:</w:t>
        <w:br/>
        <w:t>- sofort einsatzbereit sein</w:t>
        <w:br/>
        <w:t>- von mir ohne Code bedienbar sein</w:t>
        <w:br/>
        <w:t>- erweiterbar durch neue Module</w:t>
        <w:br/>
        <w:t>- als SaaS-Produkt vermarktet werden können</w:t>
        <w:br/>
        <w:br/>
        <w:t>Bitte entwickle dieses Projekt als vollständiges MVP + Strategie für Wachstum und Vertrieb. Ich möchte damit direkt starten.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